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Capítulo II: Requirements Elicitation &amp; Analysis</w:t>
      </w:r>
    </w:p>
    <w:p>
      <w:r>
        <w:rPr/>
        <w:t>2.1. Competidores</w:t>
      </w:r>
    </w:p>
    <w:p>
      <w:r>
        <w:rPr>
          <w:b/>
          <w:u w:val="single"/>
        </w:rPr>
        <w:t>Planner 5D:</w:t>
      </w:r>
    </w:p>
    <w:p>
      <w:r>
        <w:rPr/>
        <w:t>E</w:t>
      </w:r>
      <w:r>
        <w:rPr/>
        <w:t>s una plataforma de diseño de interiores en línea que permite a los usuarios crear diseños de espacios personalizados en 2D y 3D. Ofrece una amplia biblioteca de muebles y accesorios, así como opciones para visualizar los diseños en realidad virtual.</w:t>
      </w:r>
      <w:r>
        <w:rPr/>
      </w:r>
    </w:p>
    <w:p>
      <w:r>
        <w:rPr>
          <w:b/>
          <w:u w:val="single"/>
        </w:rPr>
        <w:t>Houzz:</w:t>
      </w:r>
    </w:p>
    <w:p>
      <w:r>
        <w:rPr/>
        <w:t>E</w:t>
      </w:r>
      <w:r>
        <w:rPr/>
        <w:t>s una plataforma que combina ideas de diseño, inspiración y compras para el hogar. Los usuarios pueden explorar fotos de proyectos de diseño de interiores, conectarse con profesionales del diseño y comprar productos para el hogar, todo en un solo lugar.</w:t>
      </w:r>
      <w:r>
        <w:rPr/>
      </w:r>
    </w:p>
    <w:p>
      <w:r>
        <w:rPr>
          <w:b/>
          <w:u w:val="single"/>
        </w:rPr>
        <w:br/>
        <w:t>Coohom:</w:t>
      </w:r>
    </w:p>
    <w:p>
      <w:r>
        <w:rPr/>
        <w:t>E</w:t>
      </w:r>
      <w:r>
        <w:rPr/>
        <w:t>s una plataforma en línea que se dedica al diseño de interiores y la visualización 3D. Ofrece herramientas para crear diseños de espacios interiores, así como la capacidad de visualizar estos diseños en tres dimensiones.</w:t>
      </w:r>
      <w:r>
        <w:rPr/>
      </w:r>
    </w:p>
    <w:p>
      <w:r>
        <w:rPr/>
        <w:t xml:space="preserve">2.1.1. </w:t>
      </w:r>
      <w:r>
        <w:rPr/>
        <w:t>Análisis competitivo.</w:t>
      </w:r>
    </w:p>
    <w:p>
      <w:r>
        <w:rPr/>
      </w:r>
    </w:p>
    <w:p>
      <w:r>
        <w:rPr/>
      </w:r>
    </w:p>
    <w:p>
      <w:r>
        <w:rPr/>
      </w:r>
    </w:p>
    <w:p>
      <w:r>
        <w:rPr/>
      </w:r>
    </w:p>
    <w:p>
      <w:r>
        <w:rPr/>
      </w:r>
    </w:p>
    <w:p>
      <w:r>
        <w:rPr/>
      </w:r>
    </w:p>
    <w:p>
      <w:r>
        <w:rPr/>
      </w:r>
    </w:p>
    <w:p>
      <w:r>
        <w:rPr/>
      </w:r>
    </w:p>
    <w:p>
      <w:r>
        <w:rPr/>
      </w:r>
    </w:p>
    <w:p>
      <w:r>
        <w:rPr/>
      </w:r>
    </w:p>
    <w:p>
      <w:r>
        <w:rPr/>
      </w:r>
    </w:p>
    <w:p>
      <w:r>
        <w:rPr/>
        <w:t>- Comparación con Planner 5d</w:t>
      </w:r>
    </w:p>
    <w:p>
      <w:r>
        <w:rPr/>
        <w:t xml:space="preserve">Limitaciones: </w:t>
      </w:r>
      <w:r>
        <w:rPr/>
        <w:t>Alguna de sus limitaciones con nuestro diseño es el uso complejo de las herramientas que tiene la aplicación y la interfaz no es tan práctica. Además, tiene una biblioteca de diseño un poco limitada en comparación con otras apps de diseño. Por último, la mayoría de sus herramientas no están disponibles en la versión gratuita.</w:t>
      </w:r>
      <w:r>
        <w:rPr/>
      </w:r>
    </w:p>
    <w:p>
      <w:r>
        <w:rPr/>
        <w:t>Características diferenciales: O</w:t>
      </w:r>
      <w:r>
        <w:rPr/>
        <w:t>frece la posibilidad de experimentar los diseños en realidad virtual.</w:t>
      </w:r>
    </w:p>
    <w:p>
      <w:r>
        <w:rPr/>
        <w:t>- Comparación con Houzz</w:t>
      </w:r>
    </w:p>
    <w:p>
      <w:r>
        <w:rPr/>
        <w:t>Limitaciones:</w:t>
      </w:r>
      <w:r>
        <w:rPr/>
        <w:t xml:space="preserve"> </w:t>
      </w:r>
      <w:r>
        <w:rPr/>
        <w:t>Dependiendo de la ubicación del usuario, la disponibilidad de productos y profesionales de diseño y construcción puede ser limitada. También, los costos de los productos que ofrece para ventas no suelen ser muy accesibles para todo el público del sector popular. Por último, su algoritmo de búsqueda no es tan eficiente y demora en encontrar un diseño específico.</w:t>
      </w:r>
      <w:r>
        <w:rPr/>
      </w:r>
    </w:p>
    <w:p>
      <w:r>
        <w:rPr/>
        <w:t>Características diferenciales: C</w:t>
      </w:r>
      <w:r>
        <w:rPr/>
        <w:t>uenta con una tienda integrada donde los usuarios pueden comprar una amplia variedad de productos para el hogar, desde muebles y decoración hasta accesorios.</w:t>
      </w:r>
      <w:r>
        <w:rPr/>
      </w:r>
    </w:p>
    <w:p>
      <w:r>
        <w:rPr/>
        <w:t xml:space="preserve">- Comparación con </w:t>
      </w:r>
      <w:r>
        <w:rPr/>
        <w:t>Coohom</w:t>
      </w:r>
      <w:r>
        <w:rPr/>
      </w:r>
    </w:p>
    <w:p>
      <w:r>
        <w:rPr/>
        <w:t>Limitaciones: Las</w:t>
      </w:r>
      <w:r>
        <w:rPr/>
        <w:t xml:space="preserve"> características más avanzadas de modelado y renderizado suelen estar en los planes premium lo que limita el uso para los usuarios con menos recursos. Por otro lado, su uso de la aplicación suele ser un poco complejo para las personas que están empezando en el diseño de interiores. </w:t>
      </w:r>
      <w:r>
        <w:rPr/>
      </w:r>
    </w:p>
    <w:p>
      <w:r>
        <w:rPr/>
        <w:t xml:space="preserve">Características diferenciales: </w:t>
      </w:r>
      <w:r>
        <w:rPr/>
        <w:t>La integración con comercio electrónico de Coohom permite a los usuarios comprar directamente los productos y muebles que han usado en sus diseños, simplificando así el proceso de compra y decoración.</w:t>
      </w:r>
      <w:r>
        <w:rPr/>
      </w:r>
    </w:p>
    <w:p>
      <w:r>
        <w:rPr/>
      </w:r>
    </w:p>
    <w:p>
      <w:r>
        <w:rPr/>
      </w:r>
    </w:p>
    <w:p>
      <w:r>
        <w:rPr/>
        <w:t>2.1.2. Estrategias y tácticas frente a competidores.</w:t>
      </w:r>
    </w:p>
    <w:p>
      <w:r>
        <w:rPr/>
        <w:t>2.1.2.1 Análisis de Competidores:</w:t>
      </w:r>
    </w:p>
    <w:p>
      <w:r>
        <w:rPr/>
        <w:t xml:space="preserve">Identificar a los competidores: </w:t>
      </w:r>
    </w:p>
    <w:p>
      <w:r>
        <w:rPr/>
        <w:t>Investigar y a empresas similares que ofrecen servicios parecidos al mío. Esto incluiría apps de diseño de interiores y software de gestión de espacios.</w:t>
      </w:r>
    </w:p>
    <w:p>
      <w:r>
        <w:rPr/>
        <w:t xml:space="preserve">Análisis de ventajas y desventajas: </w:t>
      </w:r>
    </w:p>
    <w:p>
      <w:r>
        <w:rPr/>
        <w:t>Determinar cuales son las ventajas y desventajas de tus competidores en términos de funcionalidad, precio, usabilidad y calidad. Esto ayudará a comprender dónde se puede destacar y mejorar.</w:t>
      </w:r>
    </w:p>
    <w:p>
      <w:r>
        <w:rPr/>
        <w:t>2.4.2.2 Estrategias</w:t>
      </w:r>
    </w:p>
    <w:p>
      <w:r>
        <w:rPr/>
        <w:t xml:space="preserve">Diferenciación del producto: </w:t>
      </w:r>
    </w:p>
    <w:p>
      <w:r>
        <w:rPr/>
        <w:t xml:space="preserve">Se destacarán las características únicas y beneficios que ofrece </w:t>
      </w:r>
      <w:r>
        <w:rPr/>
        <w:t>OrganizaSpace</w:t>
      </w:r>
      <w:r>
        <w:rPr/>
        <w:t>, las cuales lo harían único y brindarán soluciones diferentes frente a sus competidores.</w:t>
      </w:r>
    </w:p>
    <w:p>
      <w:r>
        <w:rPr/>
        <w:t>Calidad de servicio al cliente:</w:t>
      </w:r>
    </w:p>
    <w:p>
      <w:r>
        <w:rPr/>
        <w:t>El trato al cliente nos diferenciará de la competencia. Responder las consultas y solucionar problemas de los usuarios.</w:t>
      </w:r>
    </w:p>
    <w:p>
      <w:r>
        <w:rPr/>
        <w:t xml:space="preserve">Estrategia de precios: </w:t>
      </w:r>
    </w:p>
    <w:p>
      <w:r>
        <w:rPr/>
        <w:t>Consideraremos ofrecer múltiples opciones en los planes de suscripción mensual, anual o por uso para atraer a distintos segmentos de clientes.</w:t>
      </w:r>
    </w:p>
    <w:p>
      <w:r>
        <w:rPr/>
        <w:t>2.4.2.3 Tácticas de marketing</w:t>
      </w:r>
    </w:p>
    <w:p>
      <w:r>
        <w:rPr/>
        <w:t xml:space="preserve">Publicidad digital: </w:t>
      </w:r>
    </w:p>
    <w:p>
      <w:r>
        <w:rPr/>
        <w:t xml:space="preserve">Se implementarán campañas de publicidad utilizando google, instagram, facebook y tiktok. </w:t>
      </w:r>
      <w:r>
        <w:rPr/>
        <w:t>Segmentaremos</w:t>
      </w:r>
      <w:r>
        <w:rPr/>
        <w:t xml:space="preserve"> los anuncios para llegar a todo nuestro público objetivo según sus intereses, necesidades y ubicación geográfica. Además se experimentará diversos formatos de anuncios como videos y anuncios de búsqueda</w:t>
      </w:r>
      <w:r>
        <w:rPr/>
      </w:r>
    </w:p>
    <w:p>
      <w:r>
        <w:rPr/>
        <w:t xml:space="preserve">Pruebas Gratuitas y Demostraciones: </w:t>
      </w:r>
    </w:p>
    <w:p>
      <w:r>
        <w:rPr/>
        <w:t xml:space="preserve">Ofrecer versiones gratuitas o pruebas gratuitas de </w:t>
      </w:r>
      <w:r>
        <w:rPr/>
        <w:t>OrganizaSpace</w:t>
      </w:r>
      <w:r>
        <w:rPr/>
        <w:t xml:space="preserve"> para permitir que los usuarios potenciales experimenten el producto antes de comprometerse.</w:t>
      </w:r>
    </w:p>
    <w:p>
      <w:r>
        <w:rPr/>
        <w:t xml:space="preserve">Email marketing: </w:t>
      </w:r>
    </w:p>
    <w:p>
      <w:r>
        <w:rPr/>
        <w:t>A través de usuarios que se suscriban en el sitio web y en puntos de contacto se enviará correos electrónicos con contenido relevante, actualizando ofertas y noticias sobre la app para fomentar su lealtad a la app.</w:t>
      </w:r>
    </w:p>
    <w:p>
      <w:r>
        <w:rPr/>
        <w:t>2.4.2.4 Medicion y evaluacion</w:t>
      </w:r>
    </w:p>
    <w:p>
      <w:r>
        <w:rPr/>
        <w:t xml:space="preserve">Análisis de Resultados: </w:t>
      </w:r>
    </w:p>
    <w:p>
      <w:r>
        <w:rPr/>
        <w:t>Utiliza herramientas de análisis web y métricas clave para medir el rendimiento de tus estrategias y tácticas. Ajusta tus enfoques en función de los resultados obtenidos.</w:t>
      </w:r>
    </w:p>
    <w:p>
      <w:r>
        <w:rPr/>
        <w:t>Interacciones en redes sociales:</w:t>
      </w:r>
    </w:p>
    <w:p>
      <w:r>
        <w:rPr/>
        <w:t>Teniendo un feedback de los perfiles de las redes sociales mediremos los me gusta, comentarios, compartidos y clicks en los enlaces para saber si nuestro contenido resulta cautivador en los usuarios.</w:t>
      </w:r>
    </w:p>
    <w:p>
      <w:r>
        <w:rPr/>
        <w:t>Monitorización Continua de la Competencia:</w:t>
      </w:r>
    </w:p>
    <w:p>
      <w:r>
        <w:rPr/>
        <w:t>Mantener constante observación de lo que hacen los competidores, sus lanzamientos de productos y cambios en sus estrategias. Aprender de sus éxitos y fracasos.</w:t>
      </w:r>
      <w:r>
        <w:rPr/>
      </w:r>
    </w:p>
    <w:p>
      <w:r>
        <w:rPr/>
      </w:r>
    </w:p>
    <w:p>
      <w:r>
        <w:rPr/>
        <w:t>2.2. Entrevistas.</w:t>
      </w:r>
    </w:p>
    <w:p>
      <w:r>
        <w:rPr/>
        <w:t>2.2.1. Diseño de entrevistas.</w:t>
      </w:r>
    </w:p>
    <w:p>
      <w:r>
        <w:rPr/>
        <w:t xml:space="preserve">Hola! Permíteme presentarte </w:t>
      </w:r>
      <w:r>
        <w:rPr/>
        <w:t>OrganizaSpace</w:t>
      </w:r>
      <w:r>
        <w:rPr>
          <w:highlight w:val="yellow"/>
        </w:rPr>
        <w:t xml:space="preserve">, un proyecto innovador diseñado para simplificar el proceso de organización de espacios. Este aplicativo utiliza [la opción de subir fotos y recibir asesoría de diseñadores] para sugerir disposiciones óptimas, teniendo en cuenta las dimensiones del espacio y tus necesidades específicas. </w:t>
      </w:r>
      <w:r>
        <w:rPr/>
        <w:t>OrganizaSpace</w:t>
      </w:r>
      <w:r>
        <w:rPr/>
        <w:t xml:space="preserve"> busca maximizar la eficiencia y la comodidad en tu entorno, puedes lograr resultados sorprendentes y crear un ambiente que se adapte perfectamente con lo que necesitas.</w:t>
      </w:r>
    </w:p>
    <w:p>
      <w:r>
        <w:rPr/>
      </w:r>
    </w:p>
    <w:p>
      <w:r>
        <w:rPr/>
        <w:t>Preguntas para personas que viven en un lugar recido:</w:t>
      </w:r>
    </w:p>
    <w:p>
      <w:r>
        <w:rPr/>
      </w:r>
    </w:p>
    <w:p>
      <w:r>
        <w:rPr/>
        <w:t>1. ¿Cuál es tu nombre y edad?</w:t>
      </w:r>
    </w:p>
    <w:p>
      <w:r>
        <w:rPr/>
        <w:t>2. ¿Dónde vives actualmente?</w:t>
      </w:r>
    </w:p>
    <w:p>
      <w:r>
        <w:rPr/>
        <w:t>3. ¿Cuál es tu ocupación?</w:t>
      </w:r>
    </w:p>
    <w:p>
      <w:r>
        <w:rPr/>
        <w:t>4.¿Cuáles son los principales desafíos que enfrentas al organizar y aprovechar al máximo el espacio en tu hogar?</w:t>
      </w:r>
    </w:p>
    <w:p>
      <w:r>
        <w:rPr/>
        <w:t>5.¿Qué características específicas buscas en una solución de organización de espacios para adaptarla a tu entorno reducido?</w:t>
      </w:r>
    </w:p>
    <w:p>
      <w:r>
        <w:rPr/>
        <w:t>6.¿Cómo afecta el tamaño limitado de tu espacio a tu capacidad para trabajar, estudiar o realizar otras actividades en casa?</w:t>
      </w:r>
    </w:p>
    <w:p>
      <w:r>
        <w:rPr/>
        <w:t>7.¿Qué áreas específicas de tu hogar consideras más problemáticas en términos de organización y maximización del espacio?</w:t>
      </w:r>
    </w:p>
    <w:p>
      <w:r>
        <w:rPr/>
        <w:t>8.¿Qué métodos has utilizado anteriormente para optimizar el espacio en tu hogar y cuán efectivas han sido?</w:t>
      </w:r>
    </w:p>
    <w:p>
      <w:r>
        <w:rPr/>
        <w:t>9.¿Qué importancia le das a la flexibilidad de los muebles y accesorios en un espacio reducido?</w:t>
      </w:r>
    </w:p>
    <w:p>
      <w:r>
        <w:rPr/>
        <w:t xml:space="preserve">10.¿Qué te gustaría que una solución de organización de espacios como </w:t>
      </w:r>
      <w:r>
        <w:rPr/>
        <w:t>OrganizaSpace</w:t>
      </w:r>
      <w:r>
        <w:rPr/>
        <w:t xml:space="preserve"> ofreciera para satisfacer tus necesidades en un hogar pequeño?</w:t>
      </w:r>
    </w:p>
    <w:p>
      <w:r>
        <w:rPr/>
      </w:r>
    </w:p>
    <w:p>
      <w:r>
        <w:rPr/>
        <w:t xml:space="preserve">Preguntas para </w:t>
      </w:r>
      <w:r>
        <w:rPr/>
        <w:t>practicantes que trabajan en diseño de interiores</w:t>
      </w:r>
      <w:r>
        <w:rPr/>
        <w:t>:</w:t>
      </w:r>
    </w:p>
    <w:p>
      <w:r>
        <w:rPr/>
      </w:r>
    </w:p>
    <w:p>
      <w:r>
        <w:rPr/>
        <w:t>1.¿Cuál es tu nombre y edad?</w:t>
      </w:r>
    </w:p>
    <w:p>
      <w:r>
        <w:rPr/>
        <w:t>2. ¿Dónde vives actualmente?</w:t>
      </w:r>
    </w:p>
    <w:p>
      <w:r>
        <w:rPr/>
        <w:t>3. ¿Cuál es tu ocupación?</w:t>
      </w:r>
    </w:p>
    <w:p>
      <w:r>
        <w:rPr/>
        <w:t>4. ¿Cuáles son los principales desafíos que enfrentas al diseñar espacios para usuarios como jóvenes independientes y trabajadores?</w:t>
      </w:r>
    </w:p>
    <w:p>
      <w:r>
        <w:rPr/>
        <w:t>5. ¿Qué consideraciones tienes en cuenta al recomendar soluciones de diseño de interiores para entornos de trabajo en el hogar?</w:t>
      </w:r>
    </w:p>
    <w:p>
      <w:r>
        <w:rPr/>
        <w:t>6. ¿Cómo incorporar la tecnología y los avances algorítmicos en tus procesos de diseño de interiores para optimizar el espacio?</w:t>
      </w:r>
    </w:p>
    <w:p>
      <w:r>
        <w:rPr/>
        <w:t>7. ¿Cómo adaptas tus diseños a las necesidades cambiantes de los usuarios, especialmente donde el trabajo remoto es cada vez más común?</w:t>
      </w:r>
    </w:p>
    <w:p>
      <w:r>
        <w:rPr/>
        <w:t>8. ¿Cuáles son tus criterios principales al evaluar y seleccionar herramientas digitales para asistir en el diseño de interiores?</w:t>
      </w:r>
    </w:p>
    <w:p>
      <w:r>
        <w:rPr/>
        <w:t>9. ¿Te sería útil una herramienta como OrganizaSpace para tus practicas?</w:t>
      </w:r>
    </w:p>
    <w:p>
      <w:r>
        <w:rPr/>
        <w:t xml:space="preserve">10.¿Qué te gustaría que una solución de organización de espacios como </w:t>
      </w:r>
      <w:r>
        <w:rPr/>
        <w:t>OrganizaSpace</w:t>
      </w:r>
      <w:r>
        <w:rPr/>
        <w:t xml:space="preserve"> ofreciera para satisfacer tus necesidades?</w:t>
      </w:r>
      <w:r>
        <w:rPr/>
      </w:r>
    </w:p>
    <w:p>
      <w:r>
        <w:rPr/>
      </w:r>
    </w:p>
    <w:p>
      <w:r>
        <w:rPr/>
        <w:t>2.2.2. Registro de entrevistas.</w:t>
      </w:r>
      <w:r>
        <w:rPr/>
      </w:r>
    </w:p>
    <w:p>
      <w:r>
        <w:rPr/>
        <w:t xml:space="preserve">Link de las entrevistas del segmento 1: </w:t>
      </w:r>
      <w:r>
        <w:rPr/>
        <w:t xml:space="preserve"> </w:t>
      </w:r>
    </w:p>
    <w:p>
      <w:r>
        <w:rPr/>
        <w:t>Entrevista 1: Brandon Palomino</w:t>
      </w:r>
    </w:p>
    <w:p>
      <w:r>
        <w:rPr/>
        <w:t xml:space="preserve">Brandon es un estudiante de la Universidad San Marcos, nos cuenta que el lugar donde vive es muy reducido, no tiene mucho espacio para estudiar o colocar las cosas que compra, se le dificulta cuando quiere realizar alguna actividad, ya sea de trabajo o estudio. Nos habla de que le gustaría contar con una plataforma que le ayude a organizar los lugares de su casa con mayor desorden, ya que no cuenta con suficiente tiempo para realizarlo por su cuenta, además le estresa pensar en ello. Por eso, nos comentó que le sería de gran ayuda una plataforma como </w:t>
      </w:r>
      <w:r>
        <w:rPr/>
        <w:t>Organizify</w:t>
      </w:r>
      <w:r>
        <w:rPr/>
        <w:t xml:space="preserve"> para optimizar mejor el espacio de su casa, así ya no tendría inconvenientes para realizar sus actividades con facilidad y orden.</w:t>
      </w:r>
    </w:p>
    <w:p>
      <w:r>
        <w:rPr/>
        <w:t>Entrevista 2: Mauricio Tirado</w:t>
      </w:r>
    </w:p>
    <w:p>
      <w:r>
        <w:rPr/>
        <w:t>Mauricio actualmente trabaja como asistente de seguridad, nos comenta que en el tema de su organización de su hogar lo lleva de una manera más ordenada, siempre ha tratado de llevar todo en orden por más que cuente con poco espacio en su hogar, si bien es cierto que cuenta con varias cosas que ocupan demasiado espacio innecesario, le gustaría que haya más orden en su cocina, ya que es el lugar más desordenado de su hogar. Nos explica que encontrando los muebles adecuados todo puede estar ordenado, pero él aún no logra encontrar o pensar en el diseño que mejor se adecua para ese espacio reducido. Sin embargo, le gustaría que la plataforma Organizify ofreciera una opción donde te diga que muebles serían de mejor utilidad para ciertos espacios específicos del hogar, así se ahorraría tiempo de ir a buscar por su cuenta.</w:t>
      </w:r>
    </w:p>
    <w:p>
      <w:r>
        <w:rPr/>
        <w:t>Entrevista 3: Jennyfer Capdevilla</w:t>
      </w:r>
    </w:p>
    <w:p>
      <w:r>
        <w:rPr/>
        <w:t xml:space="preserve">Jennyfer nos cuenta que trabaja y estudia, también nos platica que en su hogar no hay mucho espacio, ya que su papá tenía familiares ahí que dejaron sus cosas y no saben como acomodar todo, ya que está muy desordenado y no cuentan con tiempo suficiente ya que todos trabajan. Además nos explica que su cuarto está al costado de su sala y como tiene hermanas pequeñas, todo el rato están haciendo bulla y no puede concentrarse al estudiar. También nos habla que su cuarto es un intermedio de su sala y cocina por lo cual pasan a cada rato, invadiendo su espacio porque no saben cómo organizar mejor ese espacio. Por esta razón, nos comenta que le sería útil la plataforma </w:t>
      </w:r>
      <w:r>
        <w:rPr/>
        <w:t>Organizify</w:t>
      </w:r>
      <w:r>
        <w:rPr/>
        <w:t xml:space="preserve"> porque ayudaría en el tema del orden de su hogar, podría tener más espacio en su cuarto, no tendría problemas al estudiar y su ambiente sería más amplio.</w:t>
      </w:r>
    </w:p>
    <w:p>
      <w:r>
        <w:rPr/>
        <w:t xml:space="preserve">Link de las entrevistas del segmento 2: </w:t>
      </w:r>
      <w:r>
        <w:rPr/>
        <w:t xml:space="preserve"> </w:t>
      </w:r>
    </w:p>
    <w:p>
      <w:r>
        <w:rPr/>
        <w:t>Entrevista 1: Alfredo Requelme</w:t>
      </w:r>
    </w:p>
    <w:p>
      <w:r>
        <w:rPr/>
        <w:t>Alfredo es estudiante de diseño de interiores en la Idat. Nos comenta que está realizando sus prácticas actualmente y también cómo implementa lo estudiado en su trabajo. Nos habla de las diferentes herramientas que utiliza para el diseño de los espacios que le piden su clientes, comenta como según sus conocimientos realizaría un diseño de lugares con poco espacio y nos habló de que Organizifi seria de ayuda porque le evitará trabajo y pensar en el tema de organizar un espacio, sea de una casa o de trabajo, también le sería útil en el tema de estilo y las tendencias de hoy en día .</w:t>
      </w:r>
    </w:p>
    <w:p>
      <w:r>
        <w:rPr/>
        <w:t>Entrevista 2: Susy Torres</w:t>
      </w:r>
    </w:p>
    <w:p>
      <w:r>
        <w:rPr/>
        <w:t>Susy es una estudiante de la carrera de diseño de interiores. Ella nos habla sobre las soluciones que brinda a las personas con el tema de la organización de un espacio donde necesite estudiar o sea reducido, dependiendo de lo que sus clientes le pidan, ella utiliza diferentes herramientas digitales con respecto a ello como Autocad, entre otros, muchas veces ha demorado regular tiempo para entregar trabajos, ya que sus clientes cambian constantemente lo que quieren, el estilo que les gustaría, si lo necesitan para doble funcionalidad, por ejemplo que sea un espacio para trabajo pero también para descanso. Nos comenta que le sería de gran utilidad la plataforma Organizifi, ya que le ahorraría mucho tiempo, entregaría los trabajos con más rapidez y evitará pensar tanto en un estilo actual o como ordenar un área para que tenga varias funcionalidades .</w:t>
      </w:r>
    </w:p>
    <w:p>
      <w:r>
        <w:rPr/>
        <w:t>Entrevista 3: Nataly Fabian</w:t>
      </w:r>
    </w:p>
    <w:p>
      <w:r>
        <w:rPr/>
        <w:t xml:space="preserve">Nataly nos comenta que trabaja y estudia, también nos habla de como ella pone en práctica todo lo que se le enseña en su carrera, los conocimientos aprendidos, los software que utiliza para la creación de diseños de acuerdo a los requerimientos del cliente como también para sus trabajos de universidad, tiene en cuenta el tiempo, el estilo, las tendencias, todo lo que un cliente le pide que diseñe un espacio en su casa. Para ella la plataforma </w:t>
      </w:r>
      <w:r>
        <w:rPr/>
        <w:t>Organizify</w:t>
      </w:r>
      <w:r>
        <w:rPr/>
        <w:t xml:space="preserve"> seria de gran utilidad si ofreciera funciones que sean compatibles con otras herramientas de diseño, para ella sería mucho más completo así podría usar varias herramientas, exportar e importar archivos de otros programas, esto le ayudaría mucho y tendría un trabajo más detallado que entregarles a sus clientes o presentar en proyectos de universidad. </w:t>
      </w:r>
      <w:r>
        <w:rPr/>
      </w:r>
    </w:p>
    <w:p>
      <w:r>
        <w:rPr/>
        <w:t>2.2.3. Análisis de entrevistas.</w:t>
      </w:r>
      <w:r>
        <w:rPr/>
      </w:r>
    </w:p>
    <w:p>
      <w:r>
        <w:rPr/>
        <w:t>Una vez habiendo realizado entrevistas a ambos segmentos a continuación presentaremos el análisis de las entrevistas:</w:t>
      </w:r>
    </w:p>
    <w:p>
      <w:r>
        <w:rPr/>
        <w:t>A partir de la información obtenida por parte del segmento 1 de los entrevistados, podemos observar que hay muchas personas que por falta de tiempo y de espacio en su hogar no realizan de manera correcta la organización del espacio donde viven o trabajan. Nos comentan que es muy tedioso no saber dónde poner cada cosa porque ven que ya no hay más espacio, no saben cómo distribuir mejor los espacios reducidos de sus casas, no encuentran muebles que se adapte a sus gustos y espacios pequeños, buscan la manera de que los lugares donde pasan las mayor parte de su día sea amplio ya que ver todo tan desordenado les genera incomodidad y les gustaría contar con una plataforma que les facilite el trabajo de organizar un espacio de su hogar, también que los oriente con la elección de los muebles para ciertos lugares y puedan visualizar las tendencias actuales y estilos de diseño.</w:t>
      </w:r>
    </w:p>
    <w:p>
      <w:r>
        <w:rPr/>
        <w:t>Podemos analizar según la información que obtuvimos de la entrevista del segmento 2 que por el trabajo como practicante de diseño de interiores constantemente están viendo el tema de la organización de un espacio, sea de una casa o lugares de trabajo. Utilizan herramientas diseño para sus trabajos y como el cliente está en constante cambios se demora mucho en volver a realizar el diseño o hacerle modificaciones. Nos comentan que la mayoría de personas siempre busca su comodidad, estilos y tendencias actuales, que sean espacios donde uno pueda realizar diferentes actividades, que todo se vea organizado y les brinden un lugar espacioso y tranquilo. Por ello, nos dijeron que les sería de gran utilidad contar con una plataforma que les brinda diferentes opciones en el tema de organizar, ya que les ahorraría demasiado tiempo y podría mostrarselo de mejor manera al cliente, estará actualizado y podría brindar un mejor trabajo.</w:t>
      </w:r>
      <w:r>
        <w:rPr/>
      </w:r>
    </w:p>
    <w:p>
      <w:r>
        <w:rPr/>
        <w:t>2.3. Needfinding</w:t>
      </w:r>
    </w:p>
    <w:p>
      <w:r>
        <w:rPr/>
        <w:t>El 'Needfinding' es crucial en la investigación, nos ayuda a identificar las necesidades del público objetivo. A través de observación y entrevistas, se obtiene información cualitativa para guiar el desarrollo de productos y servicios, resolviendo problemas reales y aumentando la eficacia de proyectos.</w:t>
      </w:r>
    </w:p>
    <w:p>
      <w:r>
        <w:rPr/>
      </w:r>
    </w:p>
    <w:p>
      <w:r>
        <w:rPr/>
        <w:t>Las necesidades de nuestros segmentos objetivos son las siguientes:</w:t>
      </w:r>
    </w:p>
    <w:p>
      <w:r>
        <w:rPr/>
      </w:r>
    </w:p>
    <w:p>
      <w:r>
        <w:rPr/>
        <w:t>Segmento 1: Personas que viven en espacios reducidos</w:t>
      </w:r>
    </w:p>
    <w:p>
      <w:r>
        <w:rPr/>
      </w:r>
    </w:p>
    <w:p>
      <w:r>
        <w:rPr/>
        <w:t>Herramienta que ayude a organizar espacios reducidos y desordenados</w:t>
      </w:r>
    </w:p>
    <w:p>
      <w:r>
        <w:rPr/>
        <w:t>Ambiente amplio</w:t>
      </w:r>
    </w:p>
    <w:p>
      <w:r>
        <w:rPr/>
        <w:t>Conseguir tiempo para otras actividades.</w:t>
      </w:r>
    </w:p>
    <w:p>
      <w:r>
        <w:rPr/>
      </w:r>
    </w:p>
    <w:p>
      <w:r>
        <w:rPr/>
      </w:r>
    </w:p>
    <w:p>
      <w:r>
        <w:rPr/>
      </w:r>
    </w:p>
    <w:p>
      <w:r>
        <w:rPr/>
        <w:t>Segmento 2: Jóvenes practicantes de diseño de interiores</w:t>
      </w:r>
    </w:p>
    <w:p>
      <w:r>
        <w:rPr/>
      </w:r>
    </w:p>
    <w:p>
      <w:r>
        <w:rPr/>
        <w:t>Múltiples opciones de ordenar un lugar</w:t>
      </w:r>
    </w:p>
    <w:p>
      <w:r>
        <w:rPr/>
        <w:t>Ambiente variado</w:t>
      </w:r>
    </w:p>
    <w:p>
      <w:r>
        <w:rPr/>
        <w:t>Potenciar conocimientos de diseño</w:t>
      </w:r>
    </w:p>
    <w:p>
      <w:r>
        <w:rPr/>
      </w:r>
    </w:p>
    <w:p>
      <w:r>
        <w:rPr/>
        <w:t xml:space="preserve">2.3.1. </w:t>
      </w:r>
      <w:r>
        <w:rPr/>
        <w:t>User Personas</w:t>
      </w:r>
      <w:r>
        <w:rPr/>
        <w:t>.</w:t>
      </w:r>
    </w:p>
    <w:p>
      <w:r>
        <w:rPr/>
        <w:t xml:space="preserve">A continuación se presentarán los  </w:t>
      </w:r>
      <w:r>
        <w:rPr/>
        <w:t>user personas</w:t>
      </w:r>
      <w:r>
        <w:rPr/>
        <w:t xml:space="preserve"> de nuestros segmentos objetivos. </w:t>
      </w:r>
    </w:p>
    <w:p>
      <w:r>
        <w:rPr/>
        <w:t>Aquí se presentarán los modelos representativos de los usuarios ideales:</w:t>
      </w:r>
    </w:p>
    <w:p>
      <w:r>
        <w:rPr/>
      </w:r>
    </w:p>
    <w:p>
      <w:r>
        <w:rPr/>
      </w:r>
    </w:p>
    <w:p>
      <w:r>
        <w:rPr/>
      </w:r>
    </w:p>
    <w:p>
      <w:r>
        <w:rPr/>
      </w:r>
      <w:r>
        <w:rPr/>
      </w:r>
    </w:p>
    <w:p>
      <w:r>
        <w:rPr/>
      </w:r>
    </w:p>
    <w:p>
      <w:r>
        <w:rPr/>
      </w:r>
      <w:r>
        <w:rPr/>
      </w:r>
    </w:p>
    <w:p>
      <w:r>
        <w:rPr/>
      </w:r>
    </w:p>
    <w:p>
      <w:r>
        <w:rPr/>
      </w:r>
    </w:p>
    <w:p>
      <w:r>
        <w:rPr/>
      </w:r>
    </w:p>
    <w:p>
      <w:r>
        <w:rPr/>
      </w:r>
    </w:p>
    <w:p>
      <w:r>
        <w:rPr/>
      </w:r>
    </w:p>
    <w:p>
      <w:r>
        <w:rPr/>
        <w:t>2.3.2. User Task Matrix.</w:t>
      </w:r>
    </w:p>
    <w:p>
      <w:r>
        <w:rPr/>
        <w:t>2.3.2.1 User task Matrix-Señora con poco espacio en su casa</w:t>
      </w:r>
      <w:r>
        <w:rPr/>
      </w:r>
    </w:p>
    <w:p>
      <w:r>
        <w:rPr/>
      </w:r>
    </w:p>
    <w:p>
      <w:r>
        <w:rPr/>
        <w:t>2.3.2.1 User task Matrix-</w:t>
      </w:r>
      <w:r>
        <w:rPr/>
        <w:t xml:space="preserve"> Practicante de diseño de interiores</w:t>
      </w:r>
      <w:r>
        <w:rPr/>
      </w:r>
    </w:p>
    <w:p>
      <w:r>
        <w:rPr/>
      </w:r>
    </w:p>
    <w:p>
      <w:r>
        <w:rPr/>
        <w:t>2.3.3. User Journey Mapping.</w:t>
      </w:r>
    </w:p>
    <w:p>
      <w:r>
        <w:rPr/>
      </w:r>
    </w:p>
    <w:p>
      <w:r>
        <w:rPr/>
      </w:r>
      <w:r>
        <w:rPr/>
      </w:r>
    </w:p>
    <w:p>
      <w:r>
        <w:rPr/>
      </w:r>
    </w:p>
    <w:p>
      <w:r>
        <w:rPr/>
      </w:r>
    </w:p>
    <w:p>
      <w:r>
        <w:rPr/>
      </w:r>
    </w:p>
    <w:p>
      <w:r>
        <w:rPr/>
      </w:r>
    </w:p>
    <w:p>
      <w:r>
        <w:rPr/>
      </w:r>
    </w:p>
    <w:p>
      <w:r>
        <w:rPr/>
        <w:t>2.3.4. Empathy Mapping.</w:t>
      </w:r>
    </w:p>
    <w:p>
      <w:r>
        <w:rPr/>
      </w:r>
      <w:r>
        <w:rPr/>
      </w:r>
    </w:p>
    <w:p>
      <w:r>
        <w:rPr/>
      </w:r>
    </w:p>
    <w:p>
      <w:r>
        <w:rPr/>
      </w:r>
    </w:p>
    <w:p>
      <w:r>
        <w:rPr/>
      </w:r>
    </w:p>
    <w:p>
      <w:r>
        <w:rPr/>
      </w:r>
    </w:p>
    <w:p>
      <w:r>
        <w:rPr/>
      </w:r>
    </w:p>
    <w:p>
      <w:r>
        <w:rPr/>
      </w:r>
      <w:r>
        <w:rPr/>
      </w:r>
    </w:p>
    <w:p>
      <w:r>
        <w:rPr/>
      </w:r>
    </w:p>
    <w:p>
      <w:r>
        <w:rPr/>
      </w:r>
    </w:p>
    <w:p>
      <w:r>
        <w:rPr/>
      </w:r>
    </w:p>
    <w:p>
      <w:r>
        <w:rPr/>
      </w:r>
    </w:p>
    <w:p>
      <w:r>
        <w:rPr/>
      </w:r>
    </w:p>
    <w:p>
      <w:r>
        <w:rPr/>
      </w:r>
    </w:p>
    <w:p>
      <w:r>
        <w:rPr/>
      </w:r>
    </w:p>
    <w:p>
      <w:r>
        <w:rPr/>
      </w:r>
    </w:p>
    <w:p>
      <w:r>
        <w:rPr/>
      </w:r>
    </w:p>
    <w:p>
      <w:r>
        <w:rPr/>
      </w:r>
    </w:p>
    <w:p>
      <w:r>
        <w:rPr/>
      </w:r>
    </w:p>
    <w:p>
      <w:r>
        <w:rPr/>
      </w:r>
    </w:p>
    <w:p>
      <w:r>
        <w:rPr/>
      </w:r>
    </w:p>
    <w:p>
      <w:r>
        <w:rPr/>
      </w:r>
    </w:p>
    <w:p>
      <w:r>
        <w:rPr/>
      </w:r>
    </w:p>
    <w:p>
      <w:r>
        <w:rPr/>
        <w:t>2.3.5. As-is Scenario Mapping.</w:t>
      </w:r>
    </w:p>
    <w:p>
      <w:r>
        <w:rPr/>
      </w:r>
    </w:p>
    <w:p>
      <w:r>
        <w:rPr/>
      </w:r>
      <w:r>
        <w:rPr/>
      </w:r>
    </w:p>
    <w:p>
      <w:r>
        <w:rPr/>
        <w:t>Capítulo III: Requirements Specification</w:t>
      </w:r>
      <w:r>
        <w:rPr/>
      </w:r>
    </w:p>
    <w:p>
      <w:r>
        <w:rPr/>
        <w:t>3.1. To-Be Scenario Mapping</w:t>
      </w:r>
    </w:p>
    <w:p>
      <w:r>
        <w:rPr/>
        <w:t>3.1.1</w:t>
      </w:r>
      <w:r>
        <w:rPr/>
        <w:t xml:space="preserve"> To-Be Scenario Mapping - Practicante de diseño de interiores</w:t>
      </w:r>
      <w:r>
        <w:rPr/>
      </w:r>
    </w:p>
    <w:p>
      <w:r>
        <w:rPr/>
      </w:r>
    </w:p>
    <w:p>
      <w:r>
        <w:rPr/>
        <w:t>3.1.2</w:t>
      </w:r>
      <w:r>
        <w:rPr/>
        <w:t xml:space="preserve"> To-Be Scenario Mapping - Señora con poco espacio en su hogar</w:t>
      </w:r>
    </w:p>
    <w:p>
      <w:r>
        <w:rPr/>
      </w:r>
      <w:r>
        <w:rPr/>
      </w:r>
    </w:p>
    <w:p>
      <w:r>
        <w:rPr/>
        <w:t>3.2. User Stories</w:t>
      </w:r>
    </w:p>
    <w:p>
      <w:r>
        <w:rPr/>
      </w:r>
    </w:p>
    <w:p>
      <w:r>
        <w:rPr/>
      </w:r>
    </w:p>
    <w:p>
      <w:r>
        <w:rPr/>
        <w:t>3.3. Impact Mapping</w:t>
      </w:r>
      <w:r>
        <w:rPr/>
      </w:r>
    </w:p>
    <w:p>
      <w:r>
        <w:rPr/>
      </w:r>
    </w:p>
    <w:p>
      <w:r>
        <w:rPr/>
      </w:r>
    </w:p>
    <w:p>
      <w:r>
        <w:rPr/>
      </w:r>
    </w:p>
    <w:p>
      <w:r>
        <w:rPr/>
      </w:r>
    </w:p>
    <w:p>
      <w:r>
        <w:rPr/>
        <w:t>3.4. Product Backlog</w:t>
      </w:r>
    </w:p>
    <w:p>
      <w:r>
        <w:rPr/>
      </w:r>
    </w:p>
    <w:p>
      <w:r>
        <w:rPr/>
      </w:r>
    </w:p>
    <w:p>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